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Othman Elalem</w:t>
      </w:r>
    </w:p>
    <w:p>
      <w:r>
        <w:t>Email: alemothman003@icloud.com | WhatsApp: +218 91 185 9876</w:t>
        <w:br/>
        <w:t>Languages: Arabic (native), English (fluent), Italian (basic)</w:t>
      </w:r>
    </w:p>
    <w:p>
      <w:pPr>
        <w:pStyle w:val="Heading2"/>
      </w:pPr>
      <w:r>
        <w:t>Summary</w:t>
      </w:r>
    </w:p>
    <w:p>
      <w:r>
        <w:t>Motivated and detail-oriented junior web developer with strong front-end skills and growing back-end experience using Django and Firebase. Currently building a full-stack hospital appointment system while actively learning authentication, dynamic data handling, and database design. Passionate about clean code, responsive design, and problem-solving. Open to remote opportunities to grow as a full stack developer.</w:t>
      </w:r>
    </w:p>
    <w:p>
      <w:pPr>
        <w:pStyle w:val="Heading2"/>
      </w:pPr>
      <w:r>
        <w:t>Education</w:t>
      </w:r>
    </w:p>
    <w:p>
      <w:r>
        <w:t>BSc in Computer Science</w:t>
        <w:br/>
        <w:t>Alhadera University, Libya</w:t>
        <w:br/>
        <w:t>Expected Graduation: Fall 2025</w:t>
      </w:r>
    </w:p>
    <w:p>
      <w:pPr>
        <w:pStyle w:val="Heading2"/>
      </w:pPr>
      <w:r>
        <w:t>Technical Skills</w:t>
      </w:r>
    </w:p>
    <w:p>
      <w:r>
        <w:t>Languages: HTML, CSS, JavaScript, Python, C++ (basics)</w:t>
        <w:br/>
        <w:t>Frameworks &amp; Tools: Django, Firebase (learning), Git</w:t>
        <w:br/>
        <w:t>Concepts: Data Structures, OOP, Web Architecture</w:t>
      </w:r>
    </w:p>
    <w:p>
      <w:pPr>
        <w:pStyle w:val="Heading2"/>
      </w:pPr>
      <w:r>
        <w:t>Projects</w:t>
      </w:r>
    </w:p>
    <w:p>
      <w:r>
        <w:t>Shifaa Net (Ongoing Full Stack Project)</w:t>
        <w:br/>
        <w:t>Role: Full Stack Developer</w:t>
        <w:br/>
        <w:t>Tech: HTML, CSS, JavaScript, Django</w:t>
        <w:br/>
        <w:t>- Web platform connecting hospitals with patients for online appointment booking</w:t>
        <w:br/>
        <w:t>- Built hospital and doctor profile pages</w:t>
        <w:br/>
        <w:t>- In progress: implementing Django-based sign-up/login system and appointment scheduling</w:t>
        <w:br/>
        <w:t>- Includes future features like patient access to test results and dynamic vaccine data tracking</w:t>
      </w:r>
    </w:p>
    <w:p>
      <w:r>
        <w:t>Coffee Shop Website</w:t>
        <w:br/>
        <w:t>Role: Front-End Developer</w:t>
        <w:br/>
        <w:t>Tech: HTML, CSS, JavaScript</w:t>
        <w:br/>
        <w:t>- Created a fully responsive and visually appealing website for a fictional coffee shop</w:t>
        <w:br/>
        <w:t>- Designed and coded homepage, menu, about, and contact sections</w:t>
        <w:br/>
        <w:t>- Focused on clean layout, typography, and user experience</w:t>
      </w:r>
    </w:p>
    <w:p>
      <w:r>
        <w:t>Firebase Health Reminder App (Coming Soon)</w:t>
        <w:br/>
        <w:t>Role: Full Stack Developer</w:t>
        <w:br/>
        <w:t>Tech: HTML, CSS, JavaScript, Firebase</w:t>
        <w:br/>
        <w:t>- Users will be able to create accounts and receive health checkup reminders</w:t>
        <w:br/>
        <w:t>- Firebase Authentication and Firestore for backend</w:t>
        <w:br/>
        <w:t>- Simple and mobile-friendly design with alert-based reminder system</w:t>
      </w:r>
    </w:p>
    <w:p>
      <w:pPr>
        <w:pStyle w:val="Heading2"/>
      </w:pPr>
      <w:r>
        <w:t>Soft Skills</w:t>
      </w:r>
    </w:p>
    <w:p>
      <w:r>
        <w:t>Strong communication skills (verbal &amp; written)</w:t>
        <w:br/>
        <w:t>Team collaboration and self-motivation</w:t>
        <w:br/>
        <w:t>Fast learner and dedicated to growth</w:t>
        <w:br/>
        <w:t>Time management and task ownership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